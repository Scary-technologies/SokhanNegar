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سلام چطوری خوبی چه خبر قربونت بشم عقل تو رو دوست دارم امیدوارم حالتون خوب باشه حالتون تو خوبه خائن هی سلام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